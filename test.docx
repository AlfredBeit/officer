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<w:body>
    <w:tbl>
      <w:tr>
        <w:trPr>
          <w:tblHeader/>
        </w:trPr>
        <w:tc>
          <w:tcPr>
            <w:gridSpan w:val="7"/>
            <w:tcBorders>
              <w:bottom w:val="single" w:sz="4" w:space="0" w:color="000000"/>
            </w:tcBorders>
            <w:shd w:fill="D94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>measure</w:t>
            </w:r>
          </w:p>
        </w:tc>
        <w:tc>
          <w:tcPr>
            <w:gridSpan w:val="4"/>
            <w:tcBorders>
              <w:bottom w:val="single" w:sz="4" w:space="0" w:color="000000"/>
            </w:tcBorders>
            <w:shd w:fill="D94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>class</w:t>
            </w:r>
          </w:p>
        </w:tc>
      </w:tr>
      <w:tr>
        <w:trPr>
          <w:tblHeader/>
        </w:trPr>
        <w:tc>
          <w:tcPr>
            <w:tcBorders>
              <w:bottom w:val="single" w:sz="4" w:space="0" w:color="000000"/>
            </w:tcBorders>
            <w:shd w:fill="D94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>mpg</w:t>
            </w:r>
          </w:p>
        </w:tc>
        <w:tc>
          <w:tcPr>
            <w:tcBorders>
              <w:bottom w:val="single" w:sz="4" w:space="0" w:color="000000"/>
            </w:tcBorders>
            <w:shd w:fill="D94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>cyl</w:t>
            </w:r>
          </w:p>
        </w:tc>
        <w:tc>
          <w:tcPr>
            <w:tcBorders>
              <w:bottom w:val="single" w:sz="4" w:space="0" w:color="000000"/>
            </w:tcBorders>
            <w:shd w:fill="D94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>disp</w:t>
            </w:r>
          </w:p>
        </w:tc>
        <w:tc>
          <w:tcPr>
            <w:tcBorders>
              <w:bottom w:val="single" w:sz="4" w:space="0" w:color="000000"/>
            </w:tcBorders>
            <w:shd w:fill="D94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>hp</w:t>
            </w:r>
          </w:p>
        </w:tc>
        <w:tc>
          <w:tcPr>
            <w:tcBorders>
              <w:bottom w:val="single" w:sz="4" w:space="0" w:color="000000"/>
            </w:tcBorders>
            <w:shd w:fill="D94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>drat</w:t>
            </w:r>
          </w:p>
        </w:tc>
        <w:tc>
          <w:tcPr>
            <w:tcBorders>
              <w:bottom w:val="single" w:sz="4" w:space="0" w:color="000000"/>
            </w:tcBorders>
            <w:shd w:fill="D94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>wt</w:t>
            </w:r>
          </w:p>
        </w:tc>
        <w:tc>
          <w:tcPr>
            <w:tcBorders>
              <w:bottom w:val="single" w:sz="4" w:space="0" w:color="000000"/>
            </w:tcBorders>
            <w:shd w:fill="D94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>qsec</w:t>
            </w:r>
          </w:p>
        </w:tc>
        <w:tc>
          <w:tcPr>
            <w:tcBorders>
              <w:bottom w:val="single" w:sz="4" w:space="0" w:color="000000"/>
            </w:tcBorders>
            <w:shd w:fill="D94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>vs</w:t>
            </w:r>
          </w:p>
        </w:tc>
        <w:tc>
          <w:tcPr>
            <w:tcBorders>
              <w:bottom w:val="single" w:sz="4" w:space="0" w:color="000000"/>
            </w:tcBorders>
            <w:shd w:fill="D94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>am</w:t>
            </w:r>
          </w:p>
        </w:tc>
        <w:tc>
          <w:tcPr>
            <w:tcBorders>
              <w:bottom w:val="single" w:sz="4" w:space="0" w:color="000000"/>
            </w:tcBorders>
            <w:shd w:fill="D94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>gear</w:t>
            </w:r>
          </w:p>
        </w:tc>
        <w:tc>
          <w:tcPr>
            <w:tcBorders>
              <w:bottom w:val="single" w:sz="4" w:space="0" w:color="000000"/>
            </w:tcBorders>
            <w:shd w:fill="D94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>carb</w:t>
            </w:r>
          </w:p>
        </w:tc>
      </w:tr>
      <w:tr>
        <w:trPr/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21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6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160.000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2.620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16.460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4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4</w:t>
            </w:r>
          </w:p>
        </w:tc>
      </w:tr>
      <w:tr>
        <w:trPr/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21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  <w:left w:val="single" w:sz="4" w:space="0" w:color="333333"/>
              <w:right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160.000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2.875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17.020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4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4</w:t>
            </w:r>
          </w:p>
        </w:tc>
      </w:tr>
      <w:tr>
        <w:trPr/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23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4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108.000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93.000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3.850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2.320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18.610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4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</w:t>
            </w:r>
          </w:p>
        </w:tc>
      </w:tr>
      <w:tr>
        <w:trPr/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21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6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258.000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3.080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3.215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19.440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3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</w:t>
            </w:r>
          </w:p>
        </w:tc>
      </w:tr>
      <w:tr>
        <w:trPr/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19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8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360.000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175.000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3.150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3.440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17.020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3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2</w:t>
            </w:r>
          </w:p>
        </w:tc>
      </w:tr>
      <w:tr>
        <w:trPr/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18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6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225.000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105.000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2.760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3.460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20.220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0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3</w:t>
            </w:r>
          </w:p>
        </w:tc>
        <w:tc>
          <w:tcPr>
            <w:tcBorders>
              <w:bottom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/>
              <w:ind w:left="100" w:right="10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>1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